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</w:t>
      </w:r>
    </w:p>
    <w:p>
      <w:pPr>
        <w:pStyle w:val="Heading2"/>
      </w:pPr>
      <w:r>
        <w:t>Primary Design Objective Tracking:</w:t>
      </w:r>
    </w:p>
    <w:p/>
    <w:p>
      <w:r>
        <w:rPr/>
        <w:t>O</w:t>
      </w:r>
      <w:r>
        <w:rPr/>
        <w:t xml:space="preserve">TD for </w:t>
      </w:r>
      <w:r>
        <w:rPr/>
        <w:t>designs</w:t>
      </w:r>
      <w:r>
        <w:rPr/>
        <w:t xml:space="preserve"> (Goal </w:t>
      </w:r>
      <w:r>
        <w:rPr/>
        <w:t>100</w:t>
      </w:r>
      <w:r>
        <w:rPr/>
        <w:t xml:space="preserve">%):  FYTD = </w:t>
      </w:r>
      <w:r>
        <w:rPr/>
        <w:t>100%</w:t>
      </w:r>
      <w:r>
        <w:rPr/>
        <w:t xml:space="preserve">, Cycle Time (Goal </w:t>
      </w:r>
      <w:r>
        <w:rPr/>
        <w:t>YY</w:t>
      </w:r>
      <w:r>
        <w:rPr/>
        <w:t xml:space="preserve"> days):  FYTD = </w:t>
      </w:r>
      <w:r>
        <w:rPr/>
        <w:t>yy</w:t>
      </w:r>
      <w:r>
        <w:rPr/>
        <w:t xml:space="preserve"> days</w:t>
      </w:r>
    </w:p>
    <w:p>
      <w:r>
        <w:rPr/>
        <w:t>dddddddddddddddddddddddddddddddddddddd</w:t>
      </w:r>
    </w:p>
    <w:p>
      <w:r>
        <w:rPr/>
        <w:t xml:space="preserve">Completed and received approval for </w:t>
      </w:r>
      <w:r>
        <w:rPr/>
        <w:t>allallllllll</w:t>
      </w:r>
      <w:r>
        <w:rPr/>
        <w:t xml:space="preserve"> </w:t>
      </w:r>
      <w:r>
        <w:rPr/>
        <w:t>designnnnnn</w:t>
      </w:r>
      <w:r>
        <w:rPr/>
        <w:t xml:space="preserve"> </w:t>
      </w:r>
      <w:r>
        <w:rPr/>
        <w:t xml:space="preserve">in </w:t>
      </w:r>
      <w:r>
        <w:rPr/>
        <w:t>September</w:t>
      </w:r>
      <w:r>
        <w:rPr/>
        <w:t>:</w:t>
      </w:r>
    </w:p>
    <w:p>
      <w:r>
        <w:rPr/>
        <w:t>XX</w:t>
      </w:r>
      <w:r>
        <w:rPr/>
        <w:t xml:space="preserve"> items of </w:t>
      </w:r>
      <w:r>
        <w:rPr/>
        <w:t>Holemaking</w:t>
      </w:r>
    </w:p>
    <w:p>
      <w:r>
        <w:rPr/>
        <w:t>YY</w:t>
      </w:r>
      <w:r>
        <w:rPr/>
        <w:t xml:space="preserve"> items of </w:t>
      </w:r>
      <w:r>
        <w:rPr/>
        <w:t>turing</w:t>
      </w:r>
      <w:r>
        <w:rPr/>
        <w:t>.</w:t>
      </w:r>
    </w:p>
    <w:p/>
    <w:p>
      <w:pPr>
        <w:pStyle w:val="Heading2"/>
      </w:pPr>
      <w:r>
        <w:t>General Updates:</w:t>
      </w:r>
    </w:p>
    <w:p/>
    <w:p>
      <w:pPr>
        <w:pStyle w:val="Heading2"/>
      </w:pPr>
      <w:r>
        <w:t>Modernization, Product Moves, KDS, and Manufacturing Support</w:t>
      </w:r>
    </w:p>
    <w:p/>
    <w:p>
      <w:r>
        <w:rPr/>
        <w:t xml:space="preserve">Design teams </w:t>
      </w:r>
      <w:r>
        <w:rPr/>
        <w:t xml:space="preserve">support </w:t>
      </w:r>
      <w:r>
        <w:rPr/>
        <w:t xml:space="preserve"> manufacturing</w:t>
      </w:r>
      <w:r>
        <w:rPr/>
        <w:t xml:space="preserve"> plants to optimize the process through different </w:t>
      </w:r>
      <w:r>
        <w:rPr/>
        <w:t>xxxxxxxxxxxx</w:t>
      </w:r>
      <w:r>
        <w:rPr/>
        <w:t xml:space="preserve"> projects like </w:t>
      </w:r>
      <w:r>
        <w:rPr>
          <w:b/>
        </w:rPr>
        <w:t>XXXXXX, YYYYY</w:t>
      </w:r>
    </w:p>
    <w:p/>
    <w:p>
      <w:pPr>
        <w:pStyle w:val="Heading2"/>
      </w:pPr>
      <w:r>
        <w:t>Notable Sales and Direct Customer Support:</w:t>
      </w:r>
    </w:p>
    <w:p/>
    <w:p>
      <w:r>
        <w:rPr/>
        <w:t>Customer</w:t>
      </w:r>
      <w:r>
        <w:rPr/>
        <w:t xml:space="preserve"> ;</w:t>
      </w:r>
      <w:r>
        <w:rPr/>
        <w:t xml:space="preserve"> Order # </w:t>
      </w:r>
      <w:r>
        <w:rPr/>
        <w:t>7890</w:t>
      </w:r>
      <w:r>
        <w:rPr/>
        <w:t xml:space="preserve">; AE Project # </w:t>
      </w:r>
      <w:r>
        <w:rPr/>
        <w:t>5555555555</w:t>
      </w:r>
      <w:r>
        <w:rPr/>
        <w:t>;</w:t>
      </w:r>
      <w:r>
        <w:rPr/>
        <w:t xml:space="preserve"> </w:t>
      </w:r>
      <w:r>
        <w:rPr/>
        <w:t xml:space="preserve">Order Value </w:t>
      </w:r>
      <w:r>
        <w:rPr/>
        <w:t>$</w:t>
      </w:r>
      <w:r>
        <w:rPr/>
        <w:t>6666666666666</w:t>
      </w:r>
      <w:r>
        <w:rPr/>
        <w:t xml:space="preserve"> and </w:t>
      </w:r>
      <w:r>
        <w:rPr/>
        <w:t xml:space="preserve"> </w:t>
      </w:r>
      <w:r>
        <w:rPr/>
        <w:t xml:space="preserve">Order# </w:t>
      </w:r>
      <w:r>
        <w:rPr/>
        <w:t>eeeeeeeee</w:t>
      </w:r>
      <w:r>
        <w:rPr/>
        <w:t xml:space="preserve"> Project </w:t>
      </w:r>
      <w:r>
        <w:rPr/>
        <w:t>aaaaaaaaa</w:t>
      </w:r>
      <w:r>
        <w:rPr/>
        <w:t>; order value $</w:t>
      </w:r>
      <w:r>
        <w:rPr/>
        <w:t>sssssss</w:t>
      </w:r>
    </w:p>
    <w:p>
      <w:r>
        <w:rPr/>
        <w:t xml:space="preserve">which includes </w:t>
      </w:r>
      <w:r>
        <w:rPr/>
        <w:t>145 Tool assembly Drawings and LWMs.</w:t>
      </w:r>
      <w:r>
        <w:rPr/>
        <w:t xml:space="preserve">  </w:t>
      </w:r>
    </w:p>
    <w:p/>
    <w:p>
      <w:r>
        <w:rPr/>
        <w:t>Customer</w:t>
      </w:r>
      <w:r>
        <w:rPr/>
        <w:t xml:space="preserve"> ;</w:t>
      </w:r>
      <w:r>
        <w:rPr/>
        <w:t xml:space="preserve"> Order # </w:t>
      </w:r>
      <w:r>
        <w:rPr/>
        <w:t>12345</w:t>
      </w:r>
      <w:r>
        <w:rPr/>
        <w:t xml:space="preserve">; AE Project # </w:t>
      </w:r>
      <w:r>
        <w:rPr/>
        <w:t>7654332</w:t>
      </w:r>
      <w:r>
        <w:rPr/>
        <w:t>;</w:t>
      </w:r>
      <w:r>
        <w:rPr/>
        <w:t xml:space="preserve"> </w:t>
      </w:r>
      <w:r>
        <w:rPr/>
        <w:t xml:space="preserve">Order Value </w:t>
      </w:r>
      <w:r>
        <w:rPr/>
        <w:t>$xxxxx</w:t>
      </w:r>
      <w:r>
        <w:rPr/>
        <w:t>13</w:t>
      </w:r>
      <w:r>
        <w:rPr/>
        <w:t xml:space="preserve"> and </w:t>
      </w:r>
      <w:r>
        <w:rPr/>
        <w:t xml:space="preserve"> </w:t>
      </w:r>
      <w:r>
        <w:rPr/>
        <w:t xml:space="preserve">Order# </w:t>
      </w:r>
      <w:r>
        <w:rPr/>
        <w:t>eeeeeeeee</w:t>
      </w:r>
      <w:r>
        <w:rPr/>
        <w:t xml:space="preserve"> Project </w:t>
      </w:r>
      <w:r>
        <w:rPr/>
        <w:t>aaaaaaaaa</w:t>
      </w:r>
      <w:r>
        <w:rPr/>
        <w:t>; order value $</w:t>
      </w:r>
      <w:r>
        <w:rPr/>
        <w:t>sssssss</w:t>
      </w:r>
    </w:p>
    <w:p>
      <w:r>
        <w:rPr/>
        <w:t xml:space="preserve">which includes </w:t>
      </w:r>
      <w:r>
        <w:rPr/>
        <w:t>145 Tool assembly Drawings and LWMs.</w:t>
      </w:r>
      <w:r>
        <w:rPr/>
        <w:t xml:space="preserve">  </w:t>
      </w:r>
    </w:p>
    <w:p/>
    <w:p>
      <w:r>
        <w:rPr/>
        <w:t>Customer</w:t>
      </w:r>
      <w:r>
        <w:rPr/>
        <w:t xml:space="preserve"> ;</w:t>
      </w:r>
      <w:r>
        <w:rPr/>
        <w:t xml:space="preserve"> Order # </w:t>
      </w:r>
      <w:r>
        <w:rPr/>
        <w:t>12345</w:t>
      </w:r>
      <w:r>
        <w:rPr/>
        <w:t xml:space="preserve">; AE Project # </w:t>
      </w:r>
      <w:r>
        <w:rPr/>
        <w:t>7654332</w:t>
      </w:r>
      <w:r>
        <w:rPr/>
        <w:t>;</w:t>
      </w:r>
      <w:r>
        <w:rPr/>
        <w:t xml:space="preserve"> </w:t>
      </w:r>
      <w:r>
        <w:rPr/>
        <w:t xml:space="preserve">Order Value </w:t>
      </w:r>
      <w:r>
        <w:rPr/>
        <w:t>$xxxxx</w:t>
      </w:r>
      <w:r>
        <w:rPr/>
        <w:t>13</w:t>
      </w:r>
      <w:r>
        <w:rPr/>
        <w:t xml:space="preserve"> and </w:t>
      </w:r>
      <w:r>
        <w:rPr/>
        <w:t xml:space="preserve"> </w:t>
      </w:r>
      <w:r>
        <w:rPr/>
        <w:t xml:space="preserve">Order# </w:t>
      </w:r>
      <w:r>
        <w:rPr/>
        <w:t>eeeeeeeee</w:t>
      </w:r>
      <w:r>
        <w:rPr/>
        <w:t xml:space="preserve"> Project </w:t>
      </w:r>
      <w:r>
        <w:rPr/>
        <w:t>aaaaaaaaa</w:t>
      </w:r>
      <w:r>
        <w:rPr/>
        <w:t>; order value $</w:t>
      </w:r>
      <w:r>
        <w:rPr/>
        <w:t>sssssss</w:t>
      </w:r>
    </w:p>
    <w:p>
      <w:r>
        <w:rPr/>
        <w:t xml:space="preserve">which includes </w:t>
      </w:r>
      <w:r>
        <w:rPr/>
        <w:t>145 Tool assembly Drawings and LWMs.</w:t>
      </w:r>
      <w:r>
        <w:rPr/>
        <w:t xml:space="preserve">  </w:t>
      </w:r>
    </w:p>
    <w:p/>
    <w:p>
      <w:r>
        <w:rPr/>
        <w:t>Customer</w:t>
      </w:r>
      <w:r>
        <w:rPr/>
        <w:t xml:space="preserve"> ;</w:t>
      </w:r>
      <w:r>
        <w:rPr/>
        <w:t xml:space="preserve"> Order # </w:t>
      </w:r>
      <w:r>
        <w:rPr/>
        <w:t>12345</w:t>
      </w:r>
      <w:r>
        <w:rPr/>
        <w:t xml:space="preserve">; AE Project # </w:t>
      </w:r>
      <w:r>
        <w:rPr/>
        <w:t>7654332</w:t>
      </w:r>
      <w:r>
        <w:rPr/>
        <w:t>;</w:t>
      </w:r>
      <w:r>
        <w:rPr/>
        <w:t xml:space="preserve"> </w:t>
      </w:r>
      <w:r>
        <w:rPr/>
        <w:t xml:space="preserve">Order Value </w:t>
      </w:r>
      <w:r>
        <w:rPr/>
        <w:t>$xxxxx</w:t>
      </w:r>
      <w:r>
        <w:rPr/>
        <w:t>13</w:t>
      </w:r>
      <w:r>
        <w:rPr/>
        <w:t xml:space="preserve"> and </w:t>
      </w:r>
      <w:r>
        <w:rPr/>
        <w:t xml:space="preserve"> </w:t>
      </w:r>
      <w:r>
        <w:rPr/>
        <w:t xml:space="preserve">Order# </w:t>
      </w:r>
      <w:r>
        <w:rPr/>
        <w:t>eeeeeeeee</w:t>
      </w:r>
      <w:r>
        <w:rPr/>
        <w:t xml:space="preserve"> Project </w:t>
      </w:r>
      <w:r>
        <w:rPr/>
        <w:t>aaaaaaaaa</w:t>
      </w:r>
      <w:r>
        <w:rPr/>
        <w:t>; order value $</w:t>
      </w:r>
      <w:r>
        <w:rPr/>
        <w:t>sssssss</w:t>
      </w:r>
    </w:p>
    <w:p>
      <w:r>
        <w:rPr/>
        <w:t xml:space="preserve">which includes </w:t>
      </w:r>
      <w:r>
        <w:rPr/>
        <w:t>145 Tool assembly Drawings and LWMs.</w:t>
      </w:r>
      <w:r>
        <w:rPr/>
        <w:t xml:space="preserve">  </w:t>
      </w:r>
    </w:p>
    <w:p/>
    <w:p>
      <w:pPr>
        <w:pStyle w:val="Heading2"/>
      </w:pPr>
      <w:r>
        <w:t>Tooling Layouts, Customer Documentations, Artworks, Graphics and Simulation Support</w:t>
      </w:r>
    </w:p>
    <w:p/>
    <w:p>
      <w:r>
        <w:rPr/>
        <w:t>Delivered</w:t>
      </w:r>
      <w:r>
        <w:rPr/>
        <w:t xml:space="preserve"> </w:t>
      </w:r>
      <w:r>
        <w:rPr/>
        <w:t>xx</w:t>
      </w:r>
      <w:r>
        <w:rPr/>
        <w:t xml:space="preserve"> </w:t>
      </w:r>
      <w:r>
        <w:rPr/>
        <w:t xml:space="preserve">Design </w:t>
      </w:r>
      <w:r>
        <w:rPr/>
        <w:t>drwings</w:t>
      </w:r>
      <w:r>
        <w:rPr/>
        <w:t xml:space="preserve"> </w:t>
      </w:r>
      <w:r>
        <w:rPr/>
        <w:t>fffffff</w:t>
      </w:r>
    </w:p>
    <w:p>
      <w:r>
        <w:rPr/>
        <w:t xml:space="preserve">Supplied </w:t>
      </w:r>
      <w:r>
        <w:rPr/>
        <w:t>mof</w:t>
      </w:r>
      <w:r>
        <w:rPr/>
        <w:t>=</w:t>
      </w:r>
      <w:r>
        <w:rPr/>
        <w:t>dellsssnjjkks</w:t>
      </w:r>
      <w:r>
        <w:rPr/>
        <w:t xml:space="preserve"> </w:t>
      </w:r>
    </w:p>
    <w:p>
      <w:r>
        <w:rPr/>
        <w:t xml:space="preserve">Successfully completed </w:t>
      </w:r>
      <w:r>
        <w:rPr/>
        <w:t>everything</w:t>
      </w:r>
    </w:p>
    <w:p>
      <w:r>
        <w:rPr/>
        <w:t xml:space="preserve">Completed </w:t>
      </w:r>
      <w:r>
        <w:rPr/>
        <w:t xml:space="preserve">all </w:t>
      </w:r>
      <w:r>
        <w:rPr/>
        <w:t>projects</w:t>
      </w:r>
      <w:r>
        <w:rPr/>
        <w:t>..</w:t>
      </w:r>
    </w:p>
    <w:p>
      <w:r>
        <w:rPr/>
        <w:t xml:space="preserve">Completed </w:t>
      </w:r>
      <w:r>
        <w:rPr/>
        <w:t>xxx</w:t>
      </w:r>
      <w:r>
        <w:rPr/>
        <w:t xml:space="preserve"> </w:t>
      </w:r>
      <w:r>
        <w:rPr/>
        <w:t>ddddddddddd</w:t>
      </w:r>
    </w:p>
    <w:p/>
    <w:p/>
    <w:p>
      <w:pPr>
        <w:pStyle w:val="Heading2"/>
      </w:pPr>
      <w:r>
        <w:t>CSD and Solution Engg Support:</w:t>
      </w:r>
    </w:p>
    <w:p/>
    <w:p/>
    <w:p>
      <w:pPr>
        <w:pStyle w:val="Heading2"/>
      </w:pPr>
      <w:r>
        <w:t>CAD Automation and Support:</w:t>
      </w:r>
    </w:p>
    <w:p/>
    <w:p>
      <w:r>
        <w:rPr/>
        <w:t xml:space="preserve">Collaborated with the CAD automation team to drive automation for </w:t>
      </w:r>
      <w:r>
        <w:rPr/>
        <w:t>few</w:t>
      </w:r>
      <w:r>
        <w:rPr/>
        <w:t xml:space="preserve"> major requirements</w:t>
      </w:r>
      <w:r>
        <w:rPr/>
        <w:t xml:space="preserve"> </w:t>
      </w:r>
      <w:r>
        <w:rPr/>
        <w:t>xxxxxxxxxxxxxxxxxxxxxxxxxxxxxxxxxxxxxxx</w:t>
      </w:r>
    </w:p>
    <w:p/>
    <w:p>
      <w:pPr>
        <w:pStyle w:val="Heading2"/>
      </w:pPr>
      <w:r>
        <w:t>Customer Visits:</w:t>
      </w:r>
    </w:p>
    <w:p/>
    <w:p>
      <w:r>
        <w:rPr/>
        <w:t>Dddddddddddddddd</w:t>
      </w:r>
    </w:p>
    <w:p>
      <w:r>
        <w:rPr/>
        <w:t>ffffffffffffff</w:t>
      </w:r>
    </w:p>
    <w:p/>
    <w:p/>
    <w:p>
      <w:pPr>
        <w:pStyle w:val="Heading2"/>
      </w:pPr>
      <w:r>
        <w:t>Innovation:</w:t>
      </w:r>
    </w:p>
    <w:p/>
    <w:p>
      <w:r>
        <w:rPr/>
        <w:t xml:space="preserve">• </w:t>
      </w:r>
      <w:r>
        <w:rPr/>
        <w:t>ffffffffffffffffffffffff</w:t>
      </w:r>
    </w:p>
    <w:p>
      <w:r>
        <w:rPr/>
        <w:t>444444444444444444444444444444444</w:t>
      </w:r>
      <w:r>
        <w:rPr/>
        <w:t>yyyyyy</w:t>
      </w:r>
    </w:p>
    <w:p/>
    <w:p>
      <w:pPr>
        <w:pStyle w:val="Heading2"/>
      </w:pPr>
      <w:r>
        <w:t>Standard Engineering Support:</w:t>
      </w:r>
    </w:p>
    <w:p/>
    <w:p>
      <w:r>
        <w:rPr/>
        <w:t>Xx</w:t>
      </w:r>
      <w:r>
        <w:rPr/>
        <w:t>44444444444</w:t>
      </w:r>
    </w:p>
    <w:p>
      <w:r>
        <w:rPr/>
        <w:t>yyyyy</w:t>
      </w:r>
      <w:r>
        <w:rPr/>
        <w:t>rrrrrrrrrr</w:t>
      </w:r>
    </w:p>
    <w:p/>
    <w:p>
      <w:pPr>
        <w:pStyle w:val="Heading2"/>
      </w:pPr>
      <w:r>
        <w:t>Processes, Systems, and Tools</w:t>
      </w:r>
    </w:p>
    <w:p/>
    <w:p>
      <w:r>
        <w:rPr/>
        <w:t>2222222222222222</w:t>
      </w:r>
    </w:p>
    <w:p>
      <w:r>
        <w:rPr/>
        <w:t>333333333</w:t>
      </w:r>
    </w:p>
    <w:p/>
    <w:p/>
    <w:p/>
    <w:p/>
    <w:p/>
    <w:p>
      <w:pPr>
        <w:pStyle w:val="Heading2"/>
      </w:pPr>
      <w:r>
        <w:t>Staffing, Development, Recognition, and Resource Allocation</w:t>
      </w:r>
    </w:p>
    <w:p/>
    <w:p>
      <w:r>
        <w:rPr/>
        <w:t>aaaaaaaaaaaaaaaaaaaaaaaaaaaaaaaaaaaaaaaaaaaaaaaaaaaaaaaaaaaaaaaaaaa</w:t>
      </w:r>
    </w:p>
    <w:p/>
    <w:p>
      <w:r>
        <w:rPr/>
        <w:t>ddddddddddddddddddddddddddddddddddddddddddddddddddddd</w:t>
      </w:r>
    </w:p>
    <w:p/>
    <w:p>
      <w:r>
        <w:rPr/>
        <w:t>3</w:t>
      </w:r>
      <w:r>
        <w:rPr/>
        <w:t xml:space="preserve"> Team members have been recognized for their contributions per the below table.</w:t>
      </w:r>
    </w:p>
    <w:p/>
    <w:p>
      <w:pPr>
        <w:pStyle w:val="Heading1"/>
      </w:pPr>
    </w:p>
    <w:p>
      <w:pPr>
        <w:pStyle w:val="Heading1"/>
      </w:pPr>
      <w:r>
        <w:t>Primary Design Objective Tracking:</w:t>
      </w:r>
    </w:p>
    <w:p/>
    <w:p>
      <w:r>
        <w:rPr/>
        <w:t>O</w:t>
      </w:r>
      <w:r>
        <w:rPr/>
        <w:t xml:space="preserve">TD for </w:t>
      </w:r>
      <w:r>
        <w:rPr/>
        <w:t>designs</w:t>
      </w:r>
      <w:r>
        <w:rPr/>
        <w:t xml:space="preserve"> (Goal </w:t>
      </w:r>
      <w:r>
        <w:rPr/>
        <w:t>100</w:t>
      </w:r>
      <w:r>
        <w:rPr/>
        <w:t xml:space="preserve">%):  FYTD = </w:t>
      </w:r>
      <w:r>
        <w:rPr/>
        <w:t>100%</w:t>
      </w:r>
      <w:r>
        <w:rPr/>
        <w:t xml:space="preserve">, Cycle Time (Goal </w:t>
      </w:r>
      <w:r>
        <w:rPr/>
        <w:t>YY</w:t>
      </w:r>
      <w:r>
        <w:rPr/>
        <w:t xml:space="preserve"> days):  FYTD = </w:t>
      </w:r>
      <w:r>
        <w:rPr/>
        <w:t>yy</w:t>
      </w:r>
      <w:r>
        <w:rPr/>
        <w:t xml:space="preserve"> days</w:t>
      </w:r>
    </w:p>
    <w:p>
      <w:r>
        <w:rPr/>
        <w:t>dddddddddddddddddddddddddddddddddddddd</w:t>
      </w:r>
    </w:p>
    <w:p>
      <w:r>
        <w:rPr/>
        <w:t xml:space="preserve">Completed and received approval for </w:t>
      </w:r>
      <w:r>
        <w:rPr/>
        <w:t xml:space="preserve">allallllllll designnnnnn </w:t>
      </w:r>
      <w:r>
        <w:rPr/>
        <w:t xml:space="preserve">in </w:t>
      </w:r>
      <w:r>
        <w:rPr/>
        <w:t>September</w:t>
      </w:r>
      <w:r>
        <w:rPr/>
        <w:t>:</w:t>
      </w:r>
    </w:p>
    <w:p>
      <w:r>
        <w:rPr/>
        <w:t>XX</w:t>
      </w:r>
      <w:r>
        <w:rPr/>
        <w:t xml:space="preserve"> items of </w:t>
      </w:r>
      <w:r>
        <w:rPr/>
        <w:t>Holemaking</w:t>
      </w:r>
    </w:p>
    <w:p>
      <w:r>
        <w:rPr/>
        <w:t>YY</w:t>
      </w:r>
      <w:r>
        <w:rPr/>
        <w:t xml:space="preserve"> items of </w:t>
      </w:r>
      <w:r>
        <w:rPr/>
        <w:t>turing</w:t>
      </w:r>
      <w:r>
        <w:rPr/>
        <w:t>.</w:t>
      </w:r>
    </w:p>
    <w:p/>
    <w:p/>
    <w:p>
      <w:r>
        <w:rPr/>
        <w:t>O</w:t>
      </w:r>
      <w:r>
        <w:rPr/>
        <w:t xml:space="preserve">TD for Layouts, Documentation and Graphics (Goal </w:t>
      </w:r>
      <w:r>
        <w:rPr/>
        <w:t>100</w:t>
      </w:r>
      <w:r>
        <w:rPr/>
        <w:t xml:space="preserve">%):  FYTD = </w:t>
      </w:r>
      <w:r>
        <w:rPr/>
        <w:t>100%</w:t>
      </w:r>
      <w:r>
        <w:rPr/>
        <w:t xml:space="preserve">, Cycle Time (Goal </w:t>
      </w:r>
      <w:r>
        <w:rPr/>
        <w:t>XX</w:t>
      </w:r>
      <w:r>
        <w:rPr/>
        <w:t xml:space="preserve"> days):  FYTD = </w:t>
      </w:r>
      <w:r>
        <w:rPr/>
        <w:t>XX</w:t>
      </w:r>
      <w:r>
        <w:rPr/>
        <w:t xml:space="preserve"> days</w:t>
      </w:r>
    </w:p>
    <w:p>
      <w:r>
        <w:rPr/>
        <w:t xml:space="preserve">Completed </w:t>
      </w:r>
      <w:r>
        <w:rPr/>
        <w:t>XXX</w:t>
      </w:r>
      <w:r>
        <w:rPr/>
        <w:t xml:space="preserve"> FEA/CFD Simulations in the month of September with Average Lead time FYTD = </w:t>
      </w:r>
      <w:r>
        <w:rPr/>
        <w:t>X</w:t>
      </w:r>
      <w:r>
        <w:rPr/>
        <w:t xml:space="preserve"> days</w:t>
      </w:r>
    </w:p>
    <w:p>
      <w:r>
        <w:rPr/>
        <w:t xml:space="preserve">Completed and received approval for artworks in </w:t>
      </w:r>
      <w:r>
        <w:rPr/>
        <w:t>September</w:t>
      </w:r>
      <w:r>
        <w:rPr/>
        <w:t>:</w:t>
      </w:r>
    </w:p>
    <w:p>
      <w:r>
        <w:rPr/>
        <w:t>XX</w:t>
      </w:r>
      <w:r>
        <w:rPr/>
        <w:t xml:space="preserve"> items of 3D renderings</w:t>
      </w:r>
    </w:p>
    <w:p>
      <w:r>
        <w:rPr/>
        <w:t>YY</w:t>
      </w:r>
      <w:r>
        <w:rPr/>
        <w:t xml:space="preserve"> items of 2D technical drawings</w:t>
      </w:r>
      <w:r>
        <w:rPr/>
        <w:t>.</w:t>
      </w:r>
    </w:p>
    <w:p/>
    <w:p>
      <w:pPr>
        <w:pStyle w:val="Heading1"/>
      </w:pPr>
      <w:r>
        <w:t>General Updates:</w:t>
      </w:r>
    </w:p>
    <w:p/>
    <w:p/>
    <w:p>
      <w:pPr>
        <w:pStyle w:val="Heading1"/>
      </w:pPr>
      <w:r>
        <w:t>Modernization, Product Moves, KDS, and Manufacturing Support</w:t>
      </w:r>
    </w:p>
    <w:p/>
    <w:p>
      <w:r>
        <w:rPr/>
        <w:t xml:space="preserve">Design teams support </w:t>
      </w:r>
      <w:r>
        <w:rPr/>
        <w:t xml:space="preserve"> manufacturing plants to optimize the process through different </w:t>
      </w:r>
      <w:r>
        <w:rPr/>
        <w:t>xxxxxxxxxxxx</w:t>
      </w:r>
      <w:r>
        <w:rPr/>
        <w:t xml:space="preserve"> projects like </w:t>
      </w:r>
      <w:r>
        <w:rPr>
          <w:b/>
        </w:rPr>
        <w:t>XXXXXX, YYYYY</w:t>
      </w:r>
    </w:p>
    <w:p/>
    <w:p/>
    <w:p>
      <w:r>
        <w:rPr/>
        <w:t xml:space="preserve">CAE team supporting manufacturing plants to optimize the process through different process simulation projects like </w:t>
      </w:r>
      <w:r>
        <w:rPr>
          <w:b/>
        </w:rPr>
        <w:t>XXXXXX, YYYYY</w:t>
      </w:r>
    </w:p>
    <w:p/>
    <w:p>
      <w:pPr>
        <w:pStyle w:val="Heading1"/>
      </w:pPr>
      <w:r>
        <w:t>Notable Sales and Direct Customer Support:</w:t>
      </w:r>
    </w:p>
    <w:p/>
    <w:p>
      <w:r>
        <w:rPr/>
        <w:t>Customer</w:t>
      </w:r>
      <w:r>
        <w:rPr/>
        <w:t xml:space="preserve"> ; Order # </w:t>
      </w:r>
      <w:r>
        <w:rPr/>
        <w:t>7890</w:t>
      </w:r>
      <w:r>
        <w:rPr/>
        <w:t xml:space="preserve">; AE Project # </w:t>
      </w:r>
      <w:r>
        <w:rPr/>
        <w:t>5555555555</w:t>
      </w:r>
      <w:r>
        <w:rPr/>
        <w:t>;</w:t>
      </w:r>
      <w:r>
        <w:rPr/>
        <w:t xml:space="preserve"> </w:t>
      </w:r>
      <w:r>
        <w:rPr/>
        <w:t xml:space="preserve">Order Value </w:t>
      </w:r>
      <w:r>
        <w:rPr/>
        <w:t>$</w:t>
      </w:r>
      <w:r>
        <w:rPr/>
        <w:t>6666666666666</w:t>
      </w:r>
      <w:r>
        <w:rPr/>
        <w:t xml:space="preserve"> and </w:t>
      </w:r>
      <w:r>
        <w:rPr/>
        <w:t xml:space="preserve"> </w:t>
      </w:r>
      <w:r>
        <w:rPr/>
        <w:t xml:space="preserve">Order# </w:t>
      </w:r>
      <w:r>
        <w:rPr/>
        <w:t>eeeeeeeee</w:t>
      </w:r>
      <w:r>
        <w:rPr/>
        <w:t xml:space="preserve"> Project </w:t>
      </w:r>
      <w:r>
        <w:rPr/>
        <w:t>aaaaaaaaa</w:t>
      </w:r>
      <w:r>
        <w:rPr/>
        <w:t>; order value $</w:t>
      </w:r>
      <w:r>
        <w:rPr/>
        <w:t>sssssss</w:t>
      </w:r>
    </w:p>
    <w:p>
      <w:r>
        <w:rPr/>
        <w:t xml:space="preserve">which includes </w:t>
      </w:r>
      <w:r>
        <w:rPr/>
        <w:t>145 Tool assembly Drawings and LWMs.</w:t>
      </w:r>
      <w:r>
        <w:rPr/>
        <w:t xml:space="preserve">  </w:t>
      </w:r>
    </w:p>
    <w:p/>
    <w:p>
      <w:r>
        <w:rPr/>
        <w:t>Customer</w:t>
      </w:r>
      <w:r>
        <w:rPr/>
        <w:t xml:space="preserve"> ; Order # </w:t>
      </w:r>
      <w:r>
        <w:rPr/>
        <w:t>12345</w:t>
      </w:r>
      <w:r>
        <w:rPr/>
        <w:t xml:space="preserve">; AE Project # </w:t>
      </w:r>
      <w:r>
        <w:rPr/>
        <w:t>7654332</w:t>
      </w:r>
      <w:r>
        <w:rPr/>
        <w:t>;</w:t>
      </w:r>
      <w:r>
        <w:rPr/>
        <w:t xml:space="preserve"> </w:t>
      </w:r>
      <w:r>
        <w:rPr/>
        <w:t xml:space="preserve">Order Value </w:t>
      </w:r>
      <w:r>
        <w:rPr/>
        <w:t>$xxxxx</w:t>
      </w:r>
      <w:r>
        <w:rPr/>
        <w:t>13</w:t>
      </w:r>
      <w:r>
        <w:rPr/>
        <w:t xml:space="preserve"> and </w:t>
      </w:r>
      <w:r>
        <w:rPr/>
        <w:t xml:space="preserve"> </w:t>
      </w:r>
      <w:r>
        <w:rPr/>
        <w:t>Order# eeeeeeeee Project aaaaaaaaa; order value $sssssss</w:t>
      </w:r>
    </w:p>
    <w:p>
      <w:r>
        <w:rPr/>
        <w:t xml:space="preserve">which includes </w:t>
      </w:r>
      <w:r>
        <w:rPr/>
        <w:t>145 Tool assembly Drawings and LWMs.</w:t>
      </w:r>
      <w:r>
        <w:rPr/>
        <w:t xml:space="preserve">  </w:t>
      </w:r>
    </w:p>
    <w:p/>
    <w:p>
      <w:r>
        <w:rPr/>
        <w:t>Customer</w:t>
      </w:r>
      <w:r>
        <w:rPr/>
        <w:t xml:space="preserve"> ; Order # </w:t>
      </w:r>
      <w:r>
        <w:rPr/>
        <w:t>12345</w:t>
      </w:r>
      <w:r>
        <w:rPr/>
        <w:t xml:space="preserve">; AE Project # </w:t>
      </w:r>
      <w:r>
        <w:rPr/>
        <w:t>7654332</w:t>
      </w:r>
      <w:r>
        <w:rPr/>
        <w:t>;</w:t>
      </w:r>
      <w:r>
        <w:rPr/>
        <w:t xml:space="preserve"> </w:t>
      </w:r>
      <w:r>
        <w:rPr/>
        <w:t xml:space="preserve">Order Value </w:t>
      </w:r>
      <w:r>
        <w:rPr/>
        <w:t>$xxxxx</w:t>
      </w:r>
      <w:r>
        <w:rPr/>
        <w:t>13</w:t>
      </w:r>
      <w:r>
        <w:rPr/>
        <w:t xml:space="preserve"> and </w:t>
      </w:r>
      <w:r>
        <w:rPr/>
        <w:t xml:space="preserve"> </w:t>
      </w:r>
      <w:r>
        <w:rPr/>
        <w:t>Order# eeeeeeeee Project aaaaaaaaa; order value $sssssss</w:t>
      </w:r>
    </w:p>
    <w:p>
      <w:r>
        <w:rPr/>
        <w:t xml:space="preserve">which includes </w:t>
      </w:r>
      <w:r>
        <w:rPr/>
        <w:t>145 Tool assembly Drawings and LWMs.</w:t>
      </w:r>
      <w:r>
        <w:rPr/>
        <w:t xml:space="preserve">  </w:t>
      </w:r>
    </w:p>
    <w:p/>
    <w:p>
      <w:r>
        <w:rPr/>
        <w:t>Customer</w:t>
      </w:r>
      <w:r>
        <w:rPr/>
        <w:t xml:space="preserve"> ; Order # </w:t>
      </w:r>
      <w:r>
        <w:rPr/>
        <w:t>12345</w:t>
      </w:r>
      <w:r>
        <w:rPr/>
        <w:t xml:space="preserve">; AE Project # </w:t>
      </w:r>
      <w:r>
        <w:rPr/>
        <w:t>7654332</w:t>
      </w:r>
      <w:r>
        <w:rPr/>
        <w:t>;</w:t>
      </w:r>
      <w:r>
        <w:rPr/>
        <w:t xml:space="preserve"> </w:t>
      </w:r>
      <w:r>
        <w:rPr/>
        <w:t xml:space="preserve">Order Value </w:t>
      </w:r>
      <w:r>
        <w:rPr/>
        <w:t>$xxxxx</w:t>
      </w:r>
      <w:r>
        <w:rPr/>
        <w:t>13</w:t>
      </w:r>
      <w:r>
        <w:rPr/>
        <w:t xml:space="preserve"> and </w:t>
      </w:r>
      <w:r>
        <w:rPr/>
        <w:t xml:space="preserve"> </w:t>
      </w:r>
      <w:r>
        <w:rPr/>
        <w:t>Order# eeeeeeeee Project aaaaaaaaa; order value $sssssss</w:t>
      </w:r>
    </w:p>
    <w:p>
      <w:r>
        <w:rPr/>
        <w:t xml:space="preserve">which includes </w:t>
      </w:r>
      <w:r>
        <w:rPr/>
        <w:t>145 Tool assembly Drawings and LWMs.</w:t>
      </w:r>
      <w:r>
        <w:rPr/>
        <w:t xml:space="preserve">  </w:t>
      </w:r>
    </w:p>
    <w:p/>
    <w:p/>
    <w:p>
      <w:r>
        <w:rPr/>
        <w:t>Customer</w:t>
      </w:r>
      <w:r>
        <w:rPr/>
        <w:t xml:space="preserve"> ;</w:t>
      </w:r>
      <w:r>
        <w:rPr/>
        <w:t xml:space="preserve"> Order # </w:t>
      </w:r>
      <w:r>
        <w:rPr/>
        <w:t>12345</w:t>
      </w:r>
      <w:r>
        <w:rPr/>
        <w:t xml:space="preserve">; AE Project # </w:t>
      </w:r>
      <w:r>
        <w:rPr/>
        <w:t>7654332</w:t>
      </w:r>
      <w:r>
        <w:rPr/>
        <w:t>;</w:t>
      </w:r>
      <w:r>
        <w:rPr/>
        <w:t xml:space="preserve"> </w:t>
      </w:r>
      <w:r>
        <w:rPr/>
        <w:t xml:space="preserve">Order Value </w:t>
      </w:r>
      <w:r>
        <w:rPr/>
        <w:t>$</w:t>
      </w:r>
      <w:r>
        <w:rPr/>
        <w:t>xxxxx</w:t>
      </w:r>
      <w:r>
        <w:rPr/>
        <w:t>13</w:t>
      </w:r>
      <w:r>
        <w:rPr/>
        <w:t xml:space="preserve"> and </w:t>
      </w:r>
      <w:r>
        <w:rPr/>
        <w:t xml:space="preserve"> </w:t>
      </w:r>
      <w:r>
        <w:rPr/>
        <w:t xml:space="preserve">Order# </w:t>
      </w:r>
      <w:r>
        <w:rPr/>
        <w:t>eeeeeeeee</w:t>
      </w:r>
      <w:r>
        <w:rPr/>
        <w:t xml:space="preserve"> Project </w:t>
      </w:r>
      <w:r>
        <w:rPr/>
        <w:t>aaaaaaaaa</w:t>
      </w:r>
      <w:r>
        <w:rPr/>
        <w:t>; order value $</w:t>
      </w:r>
      <w:r>
        <w:rPr/>
        <w:t>sssssss</w:t>
      </w:r>
    </w:p>
    <w:p>
      <w:r>
        <w:rPr/>
        <w:t xml:space="preserve">which includes </w:t>
      </w:r>
      <w:r>
        <w:rPr/>
        <w:t>145 Tool assembly Drawings and LWMs.</w:t>
      </w:r>
      <w:r>
        <w:rPr/>
        <w:t xml:space="preserve">  </w:t>
      </w:r>
    </w:p>
    <w:p/>
    <w:p>
      <w:r>
        <w:rPr/>
        <w:t>Customer</w:t>
      </w:r>
      <w:r>
        <w:rPr/>
        <w:t xml:space="preserve"> ;</w:t>
      </w:r>
      <w:r>
        <w:rPr/>
        <w:t xml:space="preserve"> Order # </w:t>
      </w:r>
      <w:r>
        <w:rPr/>
        <w:t>12345</w:t>
      </w:r>
      <w:r>
        <w:rPr/>
        <w:t xml:space="preserve">; AE Project # </w:t>
      </w:r>
      <w:r>
        <w:rPr/>
        <w:t>7654332</w:t>
      </w:r>
      <w:r>
        <w:rPr/>
        <w:t>;</w:t>
      </w:r>
      <w:r>
        <w:rPr/>
        <w:t xml:space="preserve"> </w:t>
      </w:r>
      <w:r>
        <w:rPr/>
        <w:t xml:space="preserve">Order Value </w:t>
      </w:r>
      <w:r>
        <w:rPr/>
        <w:t>$xxxxx</w:t>
      </w:r>
      <w:r>
        <w:rPr/>
        <w:t>13</w:t>
      </w:r>
      <w:r>
        <w:rPr/>
        <w:t xml:space="preserve"> and </w:t>
      </w:r>
      <w:r>
        <w:rPr/>
        <w:t xml:space="preserve"> </w:t>
      </w:r>
      <w:r>
        <w:rPr/>
        <w:t xml:space="preserve">Order# </w:t>
      </w:r>
      <w:r>
        <w:rPr/>
        <w:t>eeeeeeeee</w:t>
      </w:r>
      <w:r>
        <w:rPr/>
        <w:t xml:space="preserve"> Project </w:t>
      </w:r>
      <w:r>
        <w:rPr/>
        <w:t>aaaaaaaaa</w:t>
      </w:r>
      <w:r>
        <w:rPr/>
        <w:t>; order value $</w:t>
      </w:r>
      <w:r>
        <w:rPr/>
        <w:t>sssssss</w:t>
      </w:r>
    </w:p>
    <w:p>
      <w:r>
        <w:rPr/>
        <w:t xml:space="preserve">which includes </w:t>
      </w:r>
      <w:r>
        <w:rPr/>
        <w:t>145 Tool assembly Drawings and LWMs.</w:t>
      </w:r>
      <w:r>
        <w:rPr/>
        <w:t xml:space="preserve">  </w:t>
      </w:r>
    </w:p>
    <w:p/>
    <w:p>
      <w:r>
        <w:rPr/>
        <w:t>Customer</w:t>
      </w:r>
      <w:r>
        <w:rPr/>
        <w:t xml:space="preserve"> ;</w:t>
      </w:r>
      <w:r>
        <w:rPr/>
        <w:t xml:space="preserve"> Order # </w:t>
      </w:r>
      <w:r>
        <w:rPr/>
        <w:t>12345</w:t>
      </w:r>
      <w:r>
        <w:rPr/>
        <w:t xml:space="preserve">; AE Project # </w:t>
      </w:r>
      <w:r>
        <w:rPr/>
        <w:t>7654332</w:t>
      </w:r>
      <w:r>
        <w:rPr/>
        <w:t>;</w:t>
      </w:r>
      <w:r>
        <w:rPr/>
        <w:t xml:space="preserve"> </w:t>
      </w:r>
      <w:r>
        <w:rPr/>
        <w:t xml:space="preserve">Order Value </w:t>
      </w:r>
      <w:r>
        <w:rPr/>
        <w:t>$xxxxx</w:t>
      </w:r>
      <w:r>
        <w:rPr/>
        <w:t>13</w:t>
      </w:r>
      <w:r>
        <w:rPr/>
        <w:t xml:space="preserve"> and </w:t>
      </w:r>
      <w:r>
        <w:rPr/>
        <w:t xml:space="preserve"> </w:t>
      </w:r>
      <w:r>
        <w:rPr/>
        <w:t xml:space="preserve">Order# </w:t>
      </w:r>
      <w:r>
        <w:rPr/>
        <w:t>eeeeeeeee</w:t>
      </w:r>
      <w:r>
        <w:rPr/>
        <w:t xml:space="preserve"> Project </w:t>
      </w:r>
      <w:r>
        <w:rPr/>
        <w:t>aaaaaaaaa</w:t>
      </w:r>
      <w:r>
        <w:rPr/>
        <w:t>; order value $</w:t>
      </w:r>
      <w:r>
        <w:rPr/>
        <w:t>sssssss</w:t>
      </w:r>
    </w:p>
    <w:p>
      <w:r>
        <w:rPr/>
        <w:t xml:space="preserve">which includes </w:t>
      </w:r>
      <w:r>
        <w:rPr/>
        <w:t>145 Tool assembly Drawings and LWMs.</w:t>
      </w:r>
      <w:r>
        <w:rPr/>
        <w:t xml:space="preserve">  </w:t>
      </w:r>
    </w:p>
    <w:p/>
    <w:p>
      <w:r>
        <w:rPr/>
        <w:t>Customer</w:t>
      </w:r>
      <w:r>
        <w:rPr/>
        <w:t xml:space="preserve"> ;</w:t>
      </w:r>
      <w:r>
        <w:rPr/>
        <w:t xml:space="preserve"> Order # </w:t>
      </w:r>
      <w:r>
        <w:rPr/>
        <w:t>12345</w:t>
      </w:r>
      <w:r>
        <w:rPr/>
        <w:t xml:space="preserve">; AE Project # </w:t>
      </w:r>
      <w:r>
        <w:rPr/>
        <w:t>7654332</w:t>
      </w:r>
      <w:r>
        <w:rPr/>
        <w:t>;</w:t>
      </w:r>
      <w:r>
        <w:rPr/>
        <w:t xml:space="preserve"> </w:t>
      </w:r>
      <w:r>
        <w:rPr/>
        <w:t xml:space="preserve">Order Value </w:t>
      </w:r>
      <w:r>
        <w:rPr/>
        <w:t>$xxxxx</w:t>
      </w:r>
      <w:r>
        <w:rPr/>
        <w:t>13</w:t>
      </w:r>
      <w:r>
        <w:rPr/>
        <w:t xml:space="preserve"> and </w:t>
      </w:r>
      <w:r>
        <w:rPr/>
        <w:t xml:space="preserve"> </w:t>
      </w:r>
      <w:r>
        <w:rPr/>
        <w:t xml:space="preserve">Order# </w:t>
      </w:r>
      <w:r>
        <w:rPr/>
        <w:t>eeeeeeeee</w:t>
      </w:r>
      <w:r>
        <w:rPr/>
        <w:t xml:space="preserve"> Project </w:t>
      </w:r>
      <w:r>
        <w:rPr/>
        <w:t>aaaaaaaaa</w:t>
      </w:r>
      <w:r>
        <w:rPr/>
        <w:t>; order value $</w:t>
      </w:r>
      <w:r>
        <w:rPr/>
        <w:t>sssssss</w:t>
      </w:r>
    </w:p>
    <w:p>
      <w:r>
        <w:rPr/>
        <w:t xml:space="preserve">which includes </w:t>
      </w:r>
      <w:r>
        <w:rPr/>
        <w:t>145 Tool assembly Drawings and LWMs.</w:t>
      </w:r>
      <w:r>
        <w:rPr/>
        <w:t xml:space="preserve">  </w:t>
      </w:r>
    </w:p>
    <w:p/>
    <w:p>
      <w:pPr>
        <w:pStyle w:val="Heading1"/>
      </w:pPr>
      <w:r>
        <w:t>Tooling Layouts, Customer Documentations, Artworks, Graphics and Simulation Support</w:t>
      </w:r>
    </w:p>
    <w:p/>
    <w:p>
      <w:r>
        <w:rPr/>
        <w:t>Delivered</w:t>
      </w:r>
      <w:r>
        <w:rPr/>
        <w:t xml:space="preserve"> </w:t>
      </w:r>
      <w:r>
        <w:rPr/>
        <w:t>xx</w:t>
      </w:r>
      <w:r>
        <w:rPr/>
        <w:t xml:space="preserve"> </w:t>
      </w:r>
      <w:r>
        <w:rPr/>
        <w:t>Design drwings fffffff</w:t>
      </w:r>
    </w:p>
    <w:p>
      <w:r>
        <w:rPr/>
        <w:t xml:space="preserve">Supplied </w:t>
      </w:r>
      <w:r>
        <w:rPr/>
        <w:t>mof=dellsssnjjkks</w:t>
      </w:r>
      <w:r>
        <w:rPr/>
        <w:t xml:space="preserve"> </w:t>
      </w:r>
    </w:p>
    <w:p>
      <w:r>
        <w:rPr/>
        <w:t xml:space="preserve">Successfully completed </w:t>
      </w:r>
      <w:r>
        <w:rPr/>
        <w:t>everything</w:t>
      </w:r>
    </w:p>
    <w:p>
      <w:r>
        <w:rPr/>
        <w:t xml:space="preserve">Completed </w:t>
      </w:r>
      <w:r>
        <w:rPr/>
        <w:t>all projects</w:t>
      </w:r>
      <w:r>
        <w:rPr/>
        <w:t>..</w:t>
      </w:r>
    </w:p>
    <w:p>
      <w:r>
        <w:rPr/>
        <w:t xml:space="preserve">Completed </w:t>
      </w:r>
      <w:r>
        <w:rPr/>
        <w:t>xxx</w:t>
      </w:r>
      <w:r>
        <w:rPr/>
        <w:t xml:space="preserve"> </w:t>
      </w:r>
      <w:r>
        <w:rPr/>
        <w:t>ddddddddddd</w:t>
      </w:r>
    </w:p>
    <w:p/>
    <w:p/>
    <w:p/>
    <w:p>
      <w:r>
        <w:rPr/>
        <w:t>Delivered</w:t>
      </w:r>
      <w:r>
        <w:rPr/>
        <w:t xml:space="preserve"> </w:t>
      </w:r>
      <w:r>
        <w:rPr/>
        <w:t>xx</w:t>
      </w:r>
      <w:r>
        <w:rPr/>
        <w:t xml:space="preserve"> </w:t>
      </w:r>
      <w:r>
        <w:rPr/>
        <w:t xml:space="preserve">Tooling </w:t>
      </w:r>
      <w:r>
        <w:rPr/>
        <w:t>layouts for different projects</w:t>
      </w:r>
      <w:r>
        <w:rPr/>
        <w:t xml:space="preserve"> across the globe.</w:t>
      </w:r>
    </w:p>
    <w:p>
      <w:r>
        <w:rPr/>
        <w:t xml:space="preserve">Supplied nearly </w:t>
      </w:r>
      <w:r>
        <w:rPr/>
        <w:t>xx</w:t>
      </w:r>
      <w:r>
        <w:rPr/>
        <w:t xml:space="preserve"> customer documentation drawings to the different portals of customers </w:t>
      </w:r>
    </w:p>
    <w:p>
      <w:r>
        <w:rPr/>
        <w:t xml:space="preserve">Successfully completed the creation of </w:t>
      </w:r>
      <w:r>
        <w:rPr/>
        <w:t>xx</w:t>
      </w:r>
      <w:r>
        <w:rPr/>
        <w:t xml:space="preserve"> </w:t>
      </w:r>
      <w:r>
        <w:rPr/>
        <w:t xml:space="preserve">Catalog 2D Technical Drawings and 3D rendering for </w:t>
      </w:r>
      <w:r>
        <w:rPr/>
        <w:t>xx</w:t>
      </w:r>
      <w:r>
        <w:rPr/>
        <w:t>-line</w:t>
      </w:r>
      <w:r>
        <w:rPr/>
        <w:t xml:space="preserve"> items, till date.</w:t>
      </w:r>
    </w:p>
    <w:p>
      <w:r>
        <w:rPr/>
        <w:t xml:space="preserve">Completed </w:t>
      </w:r>
      <w:r>
        <w:rPr/>
        <w:t>1234</w:t>
      </w:r>
      <w:r>
        <w:rPr/>
        <w:t xml:space="preserve"> graphic files and included in </w:t>
      </w:r>
      <w:r>
        <w:rPr/>
        <w:t>xxxxx</w:t>
      </w:r>
      <w:r>
        <w:rPr/>
        <w:t xml:space="preserve"> </w:t>
      </w:r>
      <w:r>
        <w:rPr/>
        <w:t xml:space="preserve">Data </w:t>
      </w:r>
      <w:r>
        <w:rPr/>
        <w:t>drop..</w:t>
      </w:r>
    </w:p>
    <w:p>
      <w:r>
        <w:rPr/>
        <w:t xml:space="preserve">Completed </w:t>
      </w:r>
      <w:r>
        <w:rPr/>
        <w:t>xxx</w:t>
      </w:r>
      <w:r>
        <w:rPr/>
        <w:t xml:space="preserve"> FEA and CFD simulations set ups for 3</w:t>
      </w:r>
      <w:r>
        <w:rPr/>
        <w:t>8</w:t>
      </w:r>
      <w:r>
        <w:rPr/>
        <w:t xml:space="preserve"> different projects like strength analysis, Chip flow simulations, Shape Optimization, cutting force, Edge strength analysis, and Coolant flow simulations etc.</w:t>
      </w:r>
    </w:p>
    <w:p>
      <w:r>
        <w:rPr/>
      </w:r>
    </w:p>
    <w:p>
      <w:r>
        <w:rPr/>
      </w:r>
    </w:p>
    <w:p>
      <w:r>
        <w:drawing>
          <wp:inline xmlns:a="http://schemas.openxmlformats.org/drawingml/2006/main" xmlns:pic="http://schemas.openxmlformats.org/drawingml/2006/picture">
            <wp:extent cx="1828800" cy="14016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_rId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0166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CSD and Solution Engg Support:</w:t>
      </w:r>
    </w:p>
    <w:p/>
    <w:p/>
    <w:p/>
    <w:p/>
    <w:p>
      <w:pPr>
        <w:pStyle w:val="Heading1"/>
      </w:pPr>
      <w:r>
        <w:t>CAD Automation and Support:</w:t>
      </w:r>
    </w:p>
    <w:p/>
    <w:p>
      <w:r>
        <w:rPr/>
        <w:t xml:space="preserve">Collaborated with the CAD automation team to drive automation for </w:t>
      </w:r>
      <w:r>
        <w:rPr/>
        <w:t>few</w:t>
      </w:r>
      <w:r>
        <w:rPr/>
        <w:t xml:space="preserve"> major requirements</w:t>
      </w:r>
      <w:r>
        <w:rPr/>
        <w:t xml:space="preserve"> </w:t>
      </w:r>
      <w:r>
        <w:rPr/>
        <w:t>xxxxxxxxxxxxxxxxxxxxxxxxxxxxxxxxxxxxxxx</w:t>
      </w:r>
    </w:p>
    <w:p/>
    <w:p/>
    <w:p>
      <w:r>
        <w:rPr/>
        <w:t xml:space="preserve">Collaborated with the CAD automation team to drive automation for </w:t>
      </w:r>
      <w:r>
        <w:rPr/>
        <w:t>few</w:t>
      </w:r>
      <w:r>
        <w:rPr/>
        <w:t xml:space="preserve"> major requirements</w:t>
      </w:r>
      <w:r>
        <w:rPr/>
        <w:t xml:space="preserve"> </w:t>
      </w:r>
      <w:r>
        <w:rPr/>
        <w:t>xxxxxxxxxxxxxxxxxxxxxxxxxxxxxxxxxxxxxxx</w:t>
      </w:r>
    </w:p>
    <w:p/>
    <w:p>
      <w:pPr>
        <w:pStyle w:val="Heading1"/>
      </w:pPr>
      <w:r>
        <w:t>Customer Visits:</w:t>
      </w:r>
    </w:p>
    <w:p/>
    <w:p>
      <w:r>
        <w:rPr/>
        <w:t>Dddddddddddddddd</w:t>
      </w:r>
    </w:p>
    <w:p>
      <w:r>
        <w:rPr/>
        <w:t>ffffffffffffff</w:t>
      </w:r>
    </w:p>
    <w:p/>
    <w:p/>
    <w:p/>
    <w:p>
      <w:r>
        <w:rPr/>
        <w:t>Dddddddddddddddd</w:t>
      </w:r>
    </w:p>
    <w:p>
      <w:r>
        <w:rPr/>
        <w:t>ffffffffffffff</w:t>
      </w:r>
    </w:p>
    <w:p/>
    <w:p/>
    <w:p>
      <w:pPr>
        <w:pStyle w:val="Heading1"/>
      </w:pPr>
      <w:r>
        <w:t>Innovation:</w:t>
      </w:r>
    </w:p>
    <w:p/>
    <w:p>
      <w:r>
        <w:rPr/>
        <w:t xml:space="preserve">• </w:t>
      </w:r>
      <w:r>
        <w:rPr/>
        <w:t>ffffffffffffffffffffffff</w:t>
      </w:r>
    </w:p>
    <w:p>
      <w:r>
        <w:rPr/>
        <w:t>444444444444444444444444444444444</w:t>
      </w:r>
      <w:r>
        <w:rPr/>
        <w:t>yyyyyy</w:t>
      </w:r>
    </w:p>
    <w:p/>
    <w:p/>
    <w:p>
      <w:r>
        <w:rPr/>
        <w:t xml:space="preserve">• </w:t>
      </w:r>
      <w:r>
        <w:rPr/>
        <w:t>xxxxxxxxxxxxxxxxxxxxxxxxxxx</w:t>
      </w:r>
    </w:p>
    <w:p>
      <w:r>
        <w:rPr/>
        <w:t>yyyyyyyyyyyyyyyyyyyyyyyyyyyyyyyyyy</w:t>
      </w:r>
    </w:p>
    <w:p/>
    <w:p>
      <w:pPr>
        <w:pStyle w:val="Heading1"/>
      </w:pPr>
      <w:r>
        <w:t>Standard Engineering Support:</w:t>
      </w:r>
    </w:p>
    <w:p/>
    <w:p>
      <w:r>
        <w:rPr/>
        <w:t>Xx</w:t>
      </w:r>
      <w:r>
        <w:rPr/>
        <w:t>44444444444</w:t>
      </w:r>
    </w:p>
    <w:p>
      <w:r>
        <w:rPr/>
        <w:t>yyyyy</w:t>
      </w:r>
      <w:r>
        <w:rPr/>
        <w:t>rrrrrrrrrr</w:t>
      </w:r>
    </w:p>
    <w:p/>
    <w:p/>
    <w:p>
      <w:r>
        <w:rPr/>
        <w:t>Xxxxxxxxxxxxxxxxxxxxxxxxxxxxx</w:t>
      </w:r>
    </w:p>
    <w:p>
      <w:r>
        <w:rPr/>
        <w:t>yyyyyyyyyyyyyyyyyyyyyyyy</w:t>
      </w:r>
    </w:p>
    <w:p/>
    <w:p>
      <w:pPr>
        <w:pStyle w:val="Heading1"/>
      </w:pPr>
      <w:r>
        <w:t>Processes, Systems, and Tools</w:t>
      </w:r>
    </w:p>
    <w:p/>
    <w:p>
      <w:r>
        <w:rPr/>
        <w:t>2222222222222222</w:t>
      </w:r>
    </w:p>
    <w:p>
      <w:r>
        <w:rPr/>
        <w:t>333333333</w:t>
      </w:r>
    </w:p>
    <w:p/>
    <w:p/>
    <w:p/>
    <w:p/>
    <w:p/>
    <w:p/>
    <w:p>
      <w:r>
        <w:rPr/>
        <w:t>ccccccccccccccccccccccccccccccccccccccccccccccc</w:t>
      </w:r>
      <w:r>
        <w:rPr/>
        <w:t>.</w:t>
      </w:r>
    </w:p>
    <w:p/>
    <w:p/>
    <w:p/>
    <w:p/>
    <w:p/>
    <w:p>
      <w:pPr>
        <w:pStyle w:val="Heading1"/>
      </w:pPr>
      <w:r>
        <w:t>Staffing, Development, Recognition, and Resource Allocation</w:t>
      </w:r>
    </w:p>
    <w:p/>
    <w:p>
      <w:r>
        <w:rPr/>
        <w:t>aaaaaaaaaaaaaaaaaaaaaaaaaaaaaaaaaaaaaaaaaaaaaaaaaaaaaaaaaaaaaaaaaaa</w:t>
      </w:r>
    </w:p>
    <w:p/>
    <w:p>
      <w:r>
        <w:rPr/>
        <w:t>ddddddddddddddddddddddddddddddddddddddddddddddddddddd</w:t>
      </w:r>
    </w:p>
    <w:p/>
    <w:p>
      <w:r>
        <w:rPr/>
        <w:t>3</w:t>
      </w:r>
      <w:r>
        <w:rPr/>
        <w:t xml:space="preserve"> Team members have been recognized for their contributions per the below table.</w:t>
      </w:r>
    </w:p>
    <w:p/>
    <w:p/>
    <w:p/>
    <w:p>
      <w:r>
        <w:rPr/>
        <w:t>aaaaaaaaaaaaaaaaaaaaaaaaaaaaaaaaaaaaaaaaaaaaaaaaaaaaaaaaaaaaaaaaaaa</w:t>
      </w:r>
    </w:p>
    <w:p/>
    <w:p>
      <w:r>
        <w:rPr/>
        <w:t>ddddddddddddddddddddddddddddddddddddddddddddddddddddd</w:t>
      </w:r>
    </w:p>
    <w:p/>
    <w:p>
      <w:r>
        <w:rPr/>
        <w:t>3</w:t>
      </w:r>
      <w:r>
        <w:rPr/>
        <w:t xml:space="preserve"> Team members have been recognized for their contributions per the below table.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br/>
              <w:br/>
              <w:t>Team Members Name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br/>
              <w:br/>
              <w:t>Team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br/>
              <w:br/>
              <w:t>Immediate Manager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br/>
              <w:br/>
              <w:t>Achievements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br/>
              <w:br/>
              <w:t>Recognition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br/>
              <w:br/>
              <w:t>Specifics about Project/ Task/ stakeholder/ plant</w:t>
            </w:r>
          </w:p>
        </w:tc>
      </w:tr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bbbbbbbbbbbb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Holemaking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ddddd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Innovative Solutions ccccccccccccc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Impact points from vvvvvv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Qqqqqqqq fffffff</w:t>
              <w:br/>
              <w:t>dddddddddd</w:t>
            </w:r>
          </w:p>
        </w:tc>
      </w:tr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br/>
              <w:t>eeeeee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Solid Rounds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mmmm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Great work vvvvvvv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Impact points from ddddd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tttttttttttttttttttttttttttttttt</w:t>
            </w:r>
          </w:p>
        </w:tc>
      </w:tr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uuuuuuu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Tooling system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ggggg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vvvvvvvvvvvvvvv.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Impact points from </w:t>
              <w:br/>
              <w:t>bbbbb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gggggggg</w:t>
            </w:r>
          </w:p>
        </w:tc>
      </w:tr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gggggg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Milling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sssss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yyyyyy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jjjjjjj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oooooo</w:t>
            </w:r>
          </w:p>
        </w:tc>
      </w:tr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Aaaaaaa A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Engineering Services - CAE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Shashidhar Kotian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Innovative Solutions ccccccccccccc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Impact points from vvvvvv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Qqqqqqqq fffffff</w:t>
              <w:br/>
              <w:t>dddddddddd</w:t>
            </w:r>
          </w:p>
        </w:tc>
      </w:tr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br/>
              <w:t>Accccccc VA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Engineering Services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Shashidhar Kotian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Great work vvvvvvv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Impact points from ddddd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tttttttttttttttttttttttttttttttt</w:t>
            </w:r>
          </w:p>
        </w:tc>
      </w:tr>
      <w:tr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xxxxxxxxxxxxx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Engineering Services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Shashidhar Kotian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vvvvvvvvvvvvvvv.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 xml:space="preserve">Impact points from </w:t>
              <w:br/>
              <w:t>bbbbb</w:t>
            </w:r>
          </w:p>
        </w:tc>
        <w:tc>
          <w:tcPr>
            <w:tcW w:type="dxa" w:w="14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gggggggg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